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4524" w14:textId="77777777" w:rsidR="00497305" w:rsidRDefault="00F91E62">
      <w:pPr>
        <w:pStyle w:val="Title"/>
      </w:pPr>
      <w:r>
        <w:t>Document Title</w:t>
      </w:r>
    </w:p>
    <w:p w14:paraId="5F847228" w14:textId="77777777"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771C60F0" w14:textId="77777777" w:rsidR="00497305" w:rsidRDefault="00F91E62">
      <w:pPr>
        <w:pStyle w:val="Heading1"/>
      </w:pPr>
      <w:r>
        <w:t>Heading, level 1</w:t>
      </w:r>
    </w:p>
    <w:p w14:paraId="16BFD36C" w14:textId="77777777" w:rsidR="00497305" w:rsidRDefault="00F91E62" w:rsidP="00381F6F">
      <w:pPr>
        <w:pStyle w:val="IntenseQuote"/>
        <w:ind w:left="0"/>
      </w:pPr>
      <w:r>
        <w:t>Intense quote</w:t>
      </w:r>
    </w:p>
    <w:p w14:paraId="581E9001" w14:textId="77777777" w:rsidR="00497305" w:rsidRDefault="00F91E62">
      <w:pPr>
        <w:pStyle w:val="ListBullet"/>
      </w:pPr>
      <w:r>
        <w:t>first item in unordered list</w:t>
      </w:r>
    </w:p>
    <w:p w14:paraId="278751ED" w14:textId="0C5934FF" w:rsidR="00497305" w:rsidRDefault="00F91E62">
      <w:pPr>
        <w:pStyle w:val="ListNumber"/>
      </w:pPr>
      <w:r>
        <w:t>first item in ordered list</w:t>
      </w:r>
      <w:r w:rsidR="00575BFB">
        <w:t xml:space="preserve"> n</w:t>
      </w:r>
      <w:bookmarkStart w:id="0" w:name="_GoBack"/>
      <w:bookmarkEnd w:id="0"/>
    </w:p>
    <w:p w14:paraId="0D5EC997" w14:textId="77777777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F6F"/>
    <w:rsid w:val="00497305"/>
    <w:rsid w:val="00575BFB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1A148"/>
  <w15:docId w15:val="{4D9BADF8-A197-48F4-97FF-3B60E321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3D47B-4294-421C-BF40-DFFC4BD4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Nitin Kumar</cp:lastModifiedBy>
  <cp:revision>5</cp:revision>
  <dcterms:created xsi:type="dcterms:W3CDTF">2013-12-23T23:15:00Z</dcterms:created>
  <dcterms:modified xsi:type="dcterms:W3CDTF">2020-02-15T18:20:00Z</dcterms:modified>
  <cp:category/>
</cp:coreProperties>
</file>