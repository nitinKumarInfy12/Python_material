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Prof. Plum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Miss Scarlet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Col. Mustard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Al Sweigart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Robocop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